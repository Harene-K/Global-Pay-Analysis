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0E9" w:rsidRPr="00EA22EB" w:rsidRDefault="00EA22EB">
      <w:pPr>
        <w:pStyle w:val="Title"/>
        <w:rPr>
          <w:rFonts w:ascii="Times New Roman" w:hAnsi="Times New Roman" w:cs="Times New Roman"/>
          <w:b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A22EB">
        <w:rPr>
          <w:rFonts w:ascii="Times New Roman" w:hAnsi="Times New Roman" w:cs="Times New Roman"/>
          <w:b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Project Report: Salary Analysis Using Excel &amp; SQL</w:t>
      </w:r>
      <w:bookmarkStart w:id="0" w:name="_GoBack"/>
      <w:bookmarkEnd w:id="0"/>
    </w:p>
    <w:p w:rsidR="005320E9" w:rsidRPr="00B82307" w:rsidRDefault="00EA22EB">
      <w:pPr>
        <w:pStyle w:val="Heading1"/>
        <w:rPr>
          <w:rFonts w:ascii="Times New Roman" w:hAnsi="Times New Roman" w:cs="Times New Roman"/>
        </w:rPr>
      </w:pPr>
      <w:r w:rsidRPr="00B82307">
        <w:rPr>
          <w:rFonts w:ascii="Times New Roman" w:hAnsi="Times New Roman" w:cs="Times New Roman"/>
        </w:rPr>
        <w:t>1. Title &amp; Objective</w:t>
      </w:r>
    </w:p>
    <w:p w:rsidR="005320E9" w:rsidRPr="00B82307" w:rsidRDefault="00EA22EB">
      <w:pPr>
        <w:rPr>
          <w:rFonts w:ascii="Times New Roman" w:hAnsi="Times New Roman" w:cs="Times New Roman"/>
        </w:rPr>
      </w:pPr>
      <w:r w:rsidRPr="00B82307">
        <w:rPr>
          <w:rFonts w:ascii="Times New Roman" w:hAnsi="Times New Roman" w:cs="Times New Roman"/>
        </w:rPr>
        <w:t xml:space="preserve">Project Title: </w:t>
      </w:r>
      <w:r w:rsidR="00B82307" w:rsidRPr="00B82307">
        <w:rPr>
          <w:rFonts w:ascii="Times New Roman" w:hAnsi="Times New Roman" w:cs="Times New Roman"/>
          <w:b/>
          <w:bCs/>
        </w:rPr>
        <w:t>A Data Analytics Project using Excel &amp; SQL</w:t>
      </w:r>
      <w:r w:rsidRPr="00B82307">
        <w:rPr>
          <w:rFonts w:ascii="Times New Roman" w:hAnsi="Times New Roman" w:cs="Times New Roman"/>
        </w:rPr>
        <w:br/>
        <w:t xml:space="preserve">Batch: </w:t>
      </w:r>
      <w:r w:rsidRPr="00B82307">
        <w:rPr>
          <w:rFonts w:ascii="Times New Roman" w:hAnsi="Times New Roman" w:cs="Times New Roman"/>
          <w:b/>
        </w:rPr>
        <w:t>DADS March'25</w:t>
      </w:r>
      <w:r w:rsidRPr="00B82307">
        <w:rPr>
          <w:rFonts w:ascii="Times New Roman" w:hAnsi="Times New Roman" w:cs="Times New Roman"/>
          <w:b/>
        </w:rPr>
        <w:br/>
      </w:r>
      <w:r w:rsidRPr="00B82307">
        <w:rPr>
          <w:rFonts w:ascii="Times New Roman" w:hAnsi="Times New Roman" w:cs="Times New Roman"/>
        </w:rPr>
        <w:t xml:space="preserve">Submitted by: </w:t>
      </w:r>
      <w:r w:rsidRPr="00B82307">
        <w:rPr>
          <w:rFonts w:ascii="Times New Roman" w:hAnsi="Times New Roman" w:cs="Times New Roman"/>
          <w:b/>
        </w:rPr>
        <w:t>Harene K</w:t>
      </w:r>
      <w:r w:rsidRPr="00B82307">
        <w:rPr>
          <w:rFonts w:ascii="Times New Roman" w:hAnsi="Times New Roman" w:cs="Times New Roman"/>
          <w:b/>
        </w:rPr>
        <w:br/>
      </w:r>
      <w:r w:rsidRPr="00B82307">
        <w:rPr>
          <w:rFonts w:ascii="Times New Roman" w:hAnsi="Times New Roman" w:cs="Times New Roman"/>
        </w:rPr>
        <w:br/>
      </w:r>
      <w:r w:rsidR="00B82307" w:rsidRPr="00B82307">
        <w:rPr>
          <w:rFonts w:ascii="Times New Roman" w:hAnsi="Times New Roman" w:cs="Times New Roman"/>
          <w:b/>
          <w:bCs/>
        </w:rPr>
        <w:t>Project</w:t>
      </w:r>
      <w:r w:rsidR="00B82307">
        <w:rPr>
          <w:rFonts w:ascii="Times New Roman" w:hAnsi="Times New Roman" w:cs="Times New Roman"/>
          <w:b/>
          <w:bCs/>
        </w:rPr>
        <w:t xml:space="preserve"> </w:t>
      </w:r>
      <w:r w:rsidRPr="00B82307">
        <w:rPr>
          <w:rFonts w:ascii="Times New Roman" w:hAnsi="Times New Roman" w:cs="Times New Roman"/>
          <w:b/>
        </w:rPr>
        <w:t>Objective:</w:t>
      </w:r>
      <w:r w:rsidRPr="00B82307">
        <w:rPr>
          <w:rFonts w:ascii="Times New Roman" w:hAnsi="Times New Roman" w:cs="Times New Roman"/>
          <w:b/>
        </w:rPr>
        <w:br/>
      </w:r>
      <w:r w:rsidRPr="00B82307">
        <w:rPr>
          <w:rFonts w:ascii="Times New Roman" w:hAnsi="Times New Roman" w:cs="Times New Roman"/>
        </w:rPr>
        <w:t xml:space="preserve">- Analyze global salary data to </w:t>
      </w:r>
      <w:r w:rsidRPr="00B82307">
        <w:rPr>
          <w:rFonts w:ascii="Times New Roman" w:hAnsi="Times New Roman" w:cs="Times New Roman"/>
        </w:rPr>
        <w:t>discover trends based on industry, gender, education level, and experience.</w:t>
      </w:r>
      <w:r w:rsidRPr="00B82307">
        <w:rPr>
          <w:rFonts w:ascii="Times New Roman" w:hAnsi="Times New Roman" w:cs="Times New Roman"/>
        </w:rPr>
        <w:br/>
        <w:t>- Clean and structure the dataset for SQL integration.</w:t>
      </w:r>
      <w:r w:rsidRPr="00B82307">
        <w:rPr>
          <w:rFonts w:ascii="Times New Roman" w:hAnsi="Times New Roman" w:cs="Times New Roman"/>
        </w:rPr>
        <w:br/>
        <w:t>- Perform SQL queries to extract insights.</w:t>
      </w:r>
      <w:r w:rsidRPr="00B82307">
        <w:rPr>
          <w:rFonts w:ascii="Times New Roman" w:hAnsi="Times New Roman" w:cs="Times New Roman"/>
        </w:rPr>
        <w:br/>
        <w:t>- Build an interactive Excel dashboard using Pivot Tables and Charts.</w:t>
      </w:r>
      <w:r w:rsidRPr="00B82307">
        <w:rPr>
          <w:rFonts w:ascii="Times New Roman" w:hAnsi="Times New Roman" w:cs="Times New Roman"/>
        </w:rPr>
        <w:br/>
      </w:r>
    </w:p>
    <w:p w:rsidR="005320E9" w:rsidRPr="00B82307" w:rsidRDefault="00EA22EB">
      <w:pPr>
        <w:pStyle w:val="Heading1"/>
        <w:rPr>
          <w:rFonts w:ascii="Times New Roman" w:hAnsi="Times New Roman" w:cs="Times New Roman"/>
        </w:rPr>
      </w:pPr>
      <w:r w:rsidRPr="00B82307">
        <w:rPr>
          <w:rFonts w:ascii="Times New Roman" w:hAnsi="Times New Roman" w:cs="Times New Roman"/>
        </w:rPr>
        <w:t xml:space="preserve">2. Dataset </w:t>
      </w:r>
      <w:r w:rsidRPr="00B82307">
        <w:rPr>
          <w:rFonts w:ascii="Times New Roman" w:hAnsi="Times New Roman" w:cs="Times New Roman"/>
        </w:rPr>
        <w:t>Description</w:t>
      </w:r>
    </w:p>
    <w:p w:rsidR="005320E9" w:rsidRPr="00B82307" w:rsidRDefault="00EA22EB">
      <w:pPr>
        <w:rPr>
          <w:rFonts w:ascii="Times New Roman" w:hAnsi="Times New Roman" w:cs="Times New Roman"/>
        </w:rPr>
      </w:pPr>
      <w:r w:rsidRPr="00B82307">
        <w:rPr>
          <w:rFonts w:ascii="Times New Roman" w:hAnsi="Times New Roman" w:cs="Times New Roman"/>
        </w:rPr>
        <w:t>Source: Salary Survey 2021 Dataset (28,000+ records)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320E9" w:rsidRPr="00B82307">
        <w:tc>
          <w:tcPr>
            <w:tcW w:w="4320" w:type="dxa"/>
          </w:tcPr>
          <w:p w:rsidR="005320E9" w:rsidRPr="00B82307" w:rsidRDefault="00EA22EB">
            <w:pPr>
              <w:rPr>
                <w:rFonts w:ascii="Times New Roman" w:hAnsi="Times New Roman" w:cs="Times New Roman"/>
              </w:rPr>
            </w:pPr>
            <w:r w:rsidRPr="00B82307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4320" w:type="dxa"/>
          </w:tcPr>
          <w:p w:rsidR="005320E9" w:rsidRPr="00B82307" w:rsidRDefault="00EA22EB">
            <w:pPr>
              <w:rPr>
                <w:rFonts w:ascii="Times New Roman" w:hAnsi="Times New Roman" w:cs="Times New Roman"/>
              </w:rPr>
            </w:pPr>
            <w:r w:rsidRPr="00B82307">
              <w:rPr>
                <w:rFonts w:ascii="Times New Roman" w:hAnsi="Times New Roman" w:cs="Times New Roman"/>
              </w:rPr>
              <w:t>Description</w:t>
            </w:r>
          </w:p>
        </w:tc>
      </w:tr>
      <w:tr w:rsidR="005320E9" w:rsidRPr="00B82307">
        <w:tc>
          <w:tcPr>
            <w:tcW w:w="4320" w:type="dxa"/>
          </w:tcPr>
          <w:p w:rsidR="005320E9" w:rsidRPr="00B82307" w:rsidRDefault="00EA22EB">
            <w:pPr>
              <w:rPr>
                <w:rFonts w:ascii="Times New Roman" w:hAnsi="Times New Roman" w:cs="Times New Roman"/>
              </w:rPr>
            </w:pPr>
            <w:r w:rsidRPr="00B82307">
              <w:rPr>
                <w:rFonts w:ascii="Times New Roman" w:hAnsi="Times New Roman" w:cs="Times New Roman"/>
              </w:rPr>
              <w:t>Country, State, City</w:t>
            </w:r>
          </w:p>
        </w:tc>
        <w:tc>
          <w:tcPr>
            <w:tcW w:w="4320" w:type="dxa"/>
          </w:tcPr>
          <w:p w:rsidR="005320E9" w:rsidRPr="00B82307" w:rsidRDefault="00EA22EB">
            <w:pPr>
              <w:rPr>
                <w:rFonts w:ascii="Times New Roman" w:hAnsi="Times New Roman" w:cs="Times New Roman"/>
              </w:rPr>
            </w:pPr>
            <w:r w:rsidRPr="00B82307">
              <w:rPr>
                <w:rFonts w:ascii="Times New Roman" w:hAnsi="Times New Roman" w:cs="Times New Roman"/>
              </w:rPr>
              <w:t>Work Location</w:t>
            </w:r>
          </w:p>
        </w:tc>
      </w:tr>
      <w:tr w:rsidR="005320E9" w:rsidRPr="00B82307">
        <w:tc>
          <w:tcPr>
            <w:tcW w:w="4320" w:type="dxa"/>
          </w:tcPr>
          <w:p w:rsidR="005320E9" w:rsidRPr="00B82307" w:rsidRDefault="00EA22EB">
            <w:pPr>
              <w:rPr>
                <w:rFonts w:ascii="Times New Roman" w:hAnsi="Times New Roman" w:cs="Times New Roman"/>
              </w:rPr>
            </w:pPr>
            <w:r w:rsidRPr="00B82307">
              <w:rPr>
                <w:rFonts w:ascii="Times New Roman" w:hAnsi="Times New Roman" w:cs="Times New Roman"/>
              </w:rPr>
              <w:t>Job Title, Industry</w:t>
            </w:r>
          </w:p>
        </w:tc>
        <w:tc>
          <w:tcPr>
            <w:tcW w:w="4320" w:type="dxa"/>
          </w:tcPr>
          <w:p w:rsidR="005320E9" w:rsidRPr="00B82307" w:rsidRDefault="00EA22EB">
            <w:pPr>
              <w:rPr>
                <w:rFonts w:ascii="Times New Roman" w:hAnsi="Times New Roman" w:cs="Times New Roman"/>
              </w:rPr>
            </w:pPr>
            <w:r w:rsidRPr="00B82307">
              <w:rPr>
                <w:rFonts w:ascii="Times New Roman" w:hAnsi="Times New Roman" w:cs="Times New Roman"/>
              </w:rPr>
              <w:t>Role and Sector</w:t>
            </w:r>
          </w:p>
        </w:tc>
      </w:tr>
      <w:tr w:rsidR="005320E9" w:rsidRPr="00B82307">
        <w:tc>
          <w:tcPr>
            <w:tcW w:w="4320" w:type="dxa"/>
          </w:tcPr>
          <w:p w:rsidR="005320E9" w:rsidRPr="00B82307" w:rsidRDefault="00EA22EB">
            <w:pPr>
              <w:rPr>
                <w:rFonts w:ascii="Times New Roman" w:hAnsi="Times New Roman" w:cs="Times New Roman"/>
              </w:rPr>
            </w:pPr>
            <w:r w:rsidRPr="00B82307">
              <w:rPr>
                <w:rFonts w:ascii="Times New Roman" w:hAnsi="Times New Roman" w:cs="Times New Roman"/>
              </w:rPr>
              <w:t>Annual Salary, Additional Compensation</w:t>
            </w:r>
          </w:p>
        </w:tc>
        <w:tc>
          <w:tcPr>
            <w:tcW w:w="4320" w:type="dxa"/>
          </w:tcPr>
          <w:p w:rsidR="005320E9" w:rsidRPr="00B82307" w:rsidRDefault="00EA22EB">
            <w:pPr>
              <w:rPr>
                <w:rFonts w:ascii="Times New Roman" w:hAnsi="Times New Roman" w:cs="Times New Roman"/>
              </w:rPr>
            </w:pPr>
            <w:r w:rsidRPr="00B82307">
              <w:rPr>
                <w:rFonts w:ascii="Times New Roman" w:hAnsi="Times New Roman" w:cs="Times New Roman"/>
              </w:rPr>
              <w:t>Base and bonus earnings</w:t>
            </w:r>
          </w:p>
        </w:tc>
      </w:tr>
      <w:tr w:rsidR="005320E9" w:rsidRPr="00B82307">
        <w:tc>
          <w:tcPr>
            <w:tcW w:w="4320" w:type="dxa"/>
          </w:tcPr>
          <w:p w:rsidR="005320E9" w:rsidRPr="00B82307" w:rsidRDefault="00EA22EB">
            <w:pPr>
              <w:rPr>
                <w:rFonts w:ascii="Times New Roman" w:hAnsi="Times New Roman" w:cs="Times New Roman"/>
              </w:rPr>
            </w:pPr>
            <w:r w:rsidRPr="00B82307">
              <w:rPr>
                <w:rFonts w:ascii="Times New Roman" w:hAnsi="Times New Roman" w:cs="Times New Roman"/>
              </w:rPr>
              <w:t>Gender, Age Range</w:t>
            </w:r>
          </w:p>
        </w:tc>
        <w:tc>
          <w:tcPr>
            <w:tcW w:w="4320" w:type="dxa"/>
          </w:tcPr>
          <w:p w:rsidR="005320E9" w:rsidRPr="00B82307" w:rsidRDefault="00EA22EB">
            <w:pPr>
              <w:rPr>
                <w:rFonts w:ascii="Times New Roman" w:hAnsi="Times New Roman" w:cs="Times New Roman"/>
              </w:rPr>
            </w:pPr>
            <w:r w:rsidRPr="00B82307">
              <w:rPr>
                <w:rFonts w:ascii="Times New Roman" w:hAnsi="Times New Roman" w:cs="Times New Roman"/>
              </w:rPr>
              <w:t>Demographics</w:t>
            </w:r>
          </w:p>
        </w:tc>
      </w:tr>
      <w:tr w:rsidR="005320E9" w:rsidRPr="00B82307">
        <w:tc>
          <w:tcPr>
            <w:tcW w:w="4320" w:type="dxa"/>
          </w:tcPr>
          <w:p w:rsidR="005320E9" w:rsidRPr="00B82307" w:rsidRDefault="00EA22EB">
            <w:pPr>
              <w:rPr>
                <w:rFonts w:ascii="Times New Roman" w:hAnsi="Times New Roman" w:cs="Times New Roman"/>
              </w:rPr>
            </w:pPr>
            <w:r w:rsidRPr="00B82307">
              <w:rPr>
                <w:rFonts w:ascii="Times New Roman" w:hAnsi="Times New Roman" w:cs="Times New Roman"/>
              </w:rPr>
              <w:t>Highest Education Level</w:t>
            </w:r>
          </w:p>
        </w:tc>
        <w:tc>
          <w:tcPr>
            <w:tcW w:w="4320" w:type="dxa"/>
          </w:tcPr>
          <w:p w:rsidR="005320E9" w:rsidRPr="00B82307" w:rsidRDefault="00EA22EB">
            <w:pPr>
              <w:rPr>
                <w:rFonts w:ascii="Times New Roman" w:hAnsi="Times New Roman" w:cs="Times New Roman"/>
              </w:rPr>
            </w:pPr>
            <w:r w:rsidRPr="00B82307">
              <w:rPr>
                <w:rFonts w:ascii="Times New Roman" w:hAnsi="Times New Roman" w:cs="Times New Roman"/>
              </w:rPr>
              <w:t>Academic Achievement</w:t>
            </w:r>
          </w:p>
        </w:tc>
      </w:tr>
      <w:tr w:rsidR="005320E9" w:rsidRPr="00B82307">
        <w:tc>
          <w:tcPr>
            <w:tcW w:w="4320" w:type="dxa"/>
          </w:tcPr>
          <w:p w:rsidR="005320E9" w:rsidRPr="00B82307" w:rsidRDefault="00EA22EB">
            <w:pPr>
              <w:rPr>
                <w:rFonts w:ascii="Times New Roman" w:hAnsi="Times New Roman" w:cs="Times New Roman"/>
              </w:rPr>
            </w:pPr>
            <w:r w:rsidRPr="00B82307">
              <w:rPr>
                <w:rFonts w:ascii="Times New Roman" w:hAnsi="Times New Roman" w:cs="Times New Roman"/>
              </w:rPr>
              <w:t>Years of Professional Experience</w:t>
            </w:r>
          </w:p>
        </w:tc>
        <w:tc>
          <w:tcPr>
            <w:tcW w:w="4320" w:type="dxa"/>
          </w:tcPr>
          <w:p w:rsidR="005320E9" w:rsidRPr="00B82307" w:rsidRDefault="00EA22EB">
            <w:pPr>
              <w:rPr>
                <w:rFonts w:ascii="Times New Roman" w:hAnsi="Times New Roman" w:cs="Times New Roman"/>
              </w:rPr>
            </w:pPr>
            <w:r w:rsidRPr="00B82307">
              <w:rPr>
                <w:rFonts w:ascii="Times New Roman" w:hAnsi="Times New Roman" w:cs="Times New Roman"/>
              </w:rPr>
              <w:t>Total and in-field experience</w:t>
            </w:r>
          </w:p>
        </w:tc>
      </w:tr>
    </w:tbl>
    <w:p w:rsidR="005320E9" w:rsidRPr="00B82307" w:rsidRDefault="00EA22EB">
      <w:pPr>
        <w:pStyle w:val="Heading1"/>
        <w:rPr>
          <w:rFonts w:ascii="Times New Roman" w:hAnsi="Times New Roman" w:cs="Times New Roman"/>
        </w:rPr>
      </w:pPr>
      <w:r w:rsidRPr="00B82307">
        <w:rPr>
          <w:rFonts w:ascii="Times New Roman" w:hAnsi="Times New Roman" w:cs="Times New Roman"/>
        </w:rPr>
        <w:t>3. Data Cleaning &amp; Preprocessing</w:t>
      </w:r>
    </w:p>
    <w:p w:rsidR="005320E9" w:rsidRPr="00B82307" w:rsidRDefault="00EA22EB">
      <w:pPr>
        <w:rPr>
          <w:rFonts w:ascii="Times New Roman" w:hAnsi="Times New Roman" w:cs="Times New Roman"/>
        </w:rPr>
      </w:pPr>
      <w:r w:rsidRPr="00B82307">
        <w:rPr>
          <w:rFonts w:ascii="Times New Roman" w:hAnsi="Times New Roman" w:cs="Times New Roman"/>
        </w:rPr>
        <w:t>- Removed rows with missing or incomplete values.</w:t>
      </w:r>
      <w:r w:rsidRPr="00B82307">
        <w:rPr>
          <w:rFonts w:ascii="Times New Roman" w:hAnsi="Times New Roman" w:cs="Times New Roman"/>
        </w:rPr>
        <w:br/>
        <w:t>- Standardized job titles, gender entries, and country names.</w:t>
      </w:r>
      <w:r w:rsidRPr="00B82307">
        <w:rPr>
          <w:rFonts w:ascii="Times New Roman" w:hAnsi="Times New Roman" w:cs="Times New Roman"/>
        </w:rPr>
        <w:br/>
      </w:r>
      <w:r w:rsidRPr="00B82307">
        <w:rPr>
          <w:rFonts w:ascii="Times New Roman" w:hAnsi="Times New Roman" w:cs="Times New Roman"/>
        </w:rPr>
        <w:t>- Converted inconsistent formats.</w:t>
      </w:r>
      <w:r w:rsidRPr="00B82307">
        <w:rPr>
          <w:rFonts w:ascii="Times New Roman" w:hAnsi="Times New Roman" w:cs="Times New Roman"/>
        </w:rPr>
        <w:br/>
        <w:t>- Identified and removed outliers in salary columns.</w:t>
      </w:r>
      <w:r w:rsidRPr="00B82307">
        <w:rPr>
          <w:rFonts w:ascii="Times New Roman" w:hAnsi="Times New Roman" w:cs="Times New Roman"/>
        </w:rPr>
        <w:br/>
      </w:r>
      <w:r w:rsidRPr="00B82307">
        <w:rPr>
          <w:rFonts w:ascii="Times New Roman" w:hAnsi="Times New Roman" w:cs="Times New Roman"/>
        </w:rPr>
        <w:t>Tools Used: Excel – Filters, formulas, sort functions</w:t>
      </w:r>
      <w:r w:rsidRPr="00B82307">
        <w:rPr>
          <w:rFonts w:ascii="Times New Roman" w:hAnsi="Times New Roman" w:cs="Times New Roman"/>
        </w:rPr>
        <w:br/>
      </w:r>
    </w:p>
    <w:p w:rsidR="005320E9" w:rsidRPr="00B82307" w:rsidRDefault="00EA22EB">
      <w:pPr>
        <w:pStyle w:val="Heading1"/>
        <w:rPr>
          <w:rFonts w:ascii="Times New Roman" w:hAnsi="Times New Roman" w:cs="Times New Roman"/>
        </w:rPr>
      </w:pPr>
      <w:r w:rsidRPr="00B82307">
        <w:rPr>
          <w:rFonts w:ascii="Times New Roman" w:hAnsi="Times New Roman" w:cs="Times New Roman"/>
        </w:rPr>
        <w:lastRenderedPageBreak/>
        <w:t>4. SQL Integration</w:t>
      </w:r>
    </w:p>
    <w:p w:rsidR="005320E9" w:rsidRPr="00B82307" w:rsidRDefault="00EA22EB">
      <w:pPr>
        <w:rPr>
          <w:rFonts w:ascii="Times New Roman" w:hAnsi="Times New Roman" w:cs="Times New Roman"/>
        </w:rPr>
      </w:pPr>
      <w:r w:rsidRPr="00B82307">
        <w:rPr>
          <w:rFonts w:ascii="Times New Roman" w:hAnsi="Times New Roman" w:cs="Times New Roman"/>
        </w:rPr>
        <w:t>- Created a MySQL database: salary_db</w:t>
      </w:r>
      <w:r w:rsidRPr="00B82307">
        <w:rPr>
          <w:rFonts w:ascii="Times New Roman" w:hAnsi="Times New Roman" w:cs="Times New Roman"/>
        </w:rPr>
        <w:br/>
        <w:t>- Designed table structure to match dataset attributes.</w:t>
      </w:r>
      <w:r w:rsidRPr="00B82307">
        <w:rPr>
          <w:rFonts w:ascii="Times New Roman" w:hAnsi="Times New Roman" w:cs="Times New Roman"/>
        </w:rPr>
        <w:br/>
      </w:r>
      <w:r w:rsidRPr="00B82307">
        <w:rPr>
          <w:rFonts w:ascii="Times New Roman" w:hAnsi="Times New Roman" w:cs="Times New Roman"/>
        </w:rPr>
        <w:t>- Imported the cleaned dataset using MySQL Workbench.</w:t>
      </w:r>
      <w:r w:rsidRPr="00B82307">
        <w:rPr>
          <w:rFonts w:ascii="Times New Roman" w:hAnsi="Times New Roman" w:cs="Times New Roman"/>
        </w:rPr>
        <w:br/>
        <w:t>- Ran 10 SQL queries to explore:</w:t>
      </w:r>
      <w:r w:rsidRPr="00B82307">
        <w:rPr>
          <w:rFonts w:ascii="Times New Roman" w:hAnsi="Times New Roman" w:cs="Times New Roman"/>
        </w:rPr>
        <w:br/>
        <w:t xml:space="preserve">  - Salary by Gender, Industry, Education, Age Group</w:t>
      </w:r>
      <w:r w:rsidRPr="00B82307">
        <w:rPr>
          <w:rFonts w:ascii="Times New Roman" w:hAnsi="Times New Roman" w:cs="Times New Roman"/>
        </w:rPr>
        <w:br/>
        <w:t xml:space="preserve">  - Compensation Trends by Job Role and Experience</w:t>
      </w:r>
      <w:r w:rsidRPr="00B82307">
        <w:rPr>
          <w:rFonts w:ascii="Times New Roman" w:hAnsi="Times New Roman" w:cs="Times New Roman"/>
        </w:rPr>
        <w:br/>
        <w:t xml:space="preserve">  - Bonus Distribution</w:t>
      </w:r>
      <w:r w:rsidRPr="00B82307">
        <w:rPr>
          <w:rFonts w:ascii="Times New Roman" w:hAnsi="Times New Roman" w:cs="Times New Roman"/>
        </w:rPr>
        <w:br/>
      </w:r>
    </w:p>
    <w:p w:rsidR="005320E9" w:rsidRPr="00B82307" w:rsidRDefault="00EA22EB">
      <w:pPr>
        <w:pStyle w:val="Heading1"/>
        <w:rPr>
          <w:rFonts w:ascii="Times New Roman" w:hAnsi="Times New Roman" w:cs="Times New Roman"/>
        </w:rPr>
      </w:pPr>
      <w:r w:rsidRPr="00B82307">
        <w:rPr>
          <w:rFonts w:ascii="Times New Roman" w:hAnsi="Times New Roman" w:cs="Times New Roman"/>
        </w:rPr>
        <w:t>5. Query Outputs &amp; Excel Work</w:t>
      </w:r>
    </w:p>
    <w:p w:rsidR="005320E9" w:rsidRPr="00B82307" w:rsidRDefault="00EA22EB">
      <w:pPr>
        <w:rPr>
          <w:rFonts w:ascii="Times New Roman" w:hAnsi="Times New Roman" w:cs="Times New Roman"/>
        </w:rPr>
      </w:pPr>
      <w:r w:rsidRPr="00B82307">
        <w:rPr>
          <w:rFonts w:ascii="Times New Roman" w:hAnsi="Times New Roman" w:cs="Times New Roman"/>
        </w:rPr>
        <w:t xml:space="preserve">- Exported </w:t>
      </w:r>
      <w:r w:rsidRPr="00B82307">
        <w:rPr>
          <w:rFonts w:ascii="Times New Roman" w:hAnsi="Times New Roman" w:cs="Times New Roman"/>
        </w:rPr>
        <w:t>each query result to .csv files</w:t>
      </w:r>
      <w:r w:rsidRPr="00B82307">
        <w:rPr>
          <w:rFonts w:ascii="Times New Roman" w:hAnsi="Times New Roman" w:cs="Times New Roman"/>
        </w:rPr>
        <w:br/>
        <w:t>- Imported each into individual Excel sheets (Q1 to Q10)</w:t>
      </w:r>
      <w:r w:rsidRPr="00B82307">
        <w:rPr>
          <w:rFonts w:ascii="Times New Roman" w:hAnsi="Times New Roman" w:cs="Times New Roman"/>
        </w:rPr>
        <w:br/>
        <w:t>- Created Pivot Tables for visual summarization</w:t>
      </w:r>
      <w:r w:rsidRPr="00B82307">
        <w:rPr>
          <w:rFonts w:ascii="Times New Roman" w:hAnsi="Times New Roman" w:cs="Times New Roman"/>
        </w:rPr>
        <w:br/>
        <w:t>- Inserted charts: Bar, Column, Line, Pie, Treemap</w:t>
      </w:r>
      <w:r w:rsidRPr="00B82307">
        <w:rPr>
          <w:rFonts w:ascii="Times New Roman" w:hAnsi="Times New Roman" w:cs="Times New Roman"/>
        </w:rPr>
        <w:br/>
      </w:r>
    </w:p>
    <w:p w:rsidR="005320E9" w:rsidRPr="00B82307" w:rsidRDefault="00EA22EB">
      <w:pPr>
        <w:pStyle w:val="Heading1"/>
        <w:rPr>
          <w:rFonts w:ascii="Times New Roman" w:hAnsi="Times New Roman" w:cs="Times New Roman"/>
        </w:rPr>
      </w:pPr>
      <w:r w:rsidRPr="00B82307">
        <w:rPr>
          <w:rFonts w:ascii="Times New Roman" w:hAnsi="Times New Roman" w:cs="Times New Roman"/>
        </w:rPr>
        <w:t>6. Key KPIs Identified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320E9" w:rsidRPr="00B82307">
        <w:tc>
          <w:tcPr>
            <w:tcW w:w="4320" w:type="dxa"/>
          </w:tcPr>
          <w:p w:rsidR="005320E9" w:rsidRPr="00B82307" w:rsidRDefault="00EA22EB">
            <w:pPr>
              <w:rPr>
                <w:rFonts w:ascii="Times New Roman" w:hAnsi="Times New Roman" w:cs="Times New Roman"/>
              </w:rPr>
            </w:pPr>
            <w:r w:rsidRPr="00B82307">
              <w:rPr>
                <w:rFonts w:ascii="Times New Roman" w:hAnsi="Times New Roman" w:cs="Times New Roman"/>
              </w:rPr>
              <w:t>KPI</w:t>
            </w:r>
          </w:p>
        </w:tc>
        <w:tc>
          <w:tcPr>
            <w:tcW w:w="4320" w:type="dxa"/>
          </w:tcPr>
          <w:p w:rsidR="005320E9" w:rsidRPr="00B82307" w:rsidRDefault="00EA22EB">
            <w:pPr>
              <w:rPr>
                <w:rFonts w:ascii="Times New Roman" w:hAnsi="Times New Roman" w:cs="Times New Roman"/>
              </w:rPr>
            </w:pPr>
            <w:r w:rsidRPr="00B82307">
              <w:rPr>
                <w:rFonts w:ascii="Times New Roman" w:hAnsi="Times New Roman" w:cs="Times New Roman"/>
              </w:rPr>
              <w:t>Value</w:t>
            </w:r>
          </w:p>
        </w:tc>
      </w:tr>
      <w:tr w:rsidR="005320E9" w:rsidRPr="00B82307">
        <w:tc>
          <w:tcPr>
            <w:tcW w:w="4320" w:type="dxa"/>
          </w:tcPr>
          <w:p w:rsidR="005320E9" w:rsidRPr="00B82307" w:rsidRDefault="00EA22EB">
            <w:pPr>
              <w:rPr>
                <w:rFonts w:ascii="Times New Roman" w:hAnsi="Times New Roman" w:cs="Times New Roman"/>
              </w:rPr>
            </w:pPr>
            <w:r w:rsidRPr="00B82307">
              <w:rPr>
                <w:rFonts w:ascii="Times New Roman" w:hAnsi="Times New Roman" w:cs="Times New Roman"/>
              </w:rPr>
              <w:t>Average Final Salary</w:t>
            </w:r>
          </w:p>
        </w:tc>
        <w:tc>
          <w:tcPr>
            <w:tcW w:w="4320" w:type="dxa"/>
          </w:tcPr>
          <w:p w:rsidR="005320E9" w:rsidRPr="00B82307" w:rsidRDefault="00EA22EB">
            <w:pPr>
              <w:rPr>
                <w:rFonts w:ascii="Times New Roman" w:hAnsi="Times New Roman" w:cs="Times New Roman"/>
              </w:rPr>
            </w:pPr>
            <w:r w:rsidRPr="00B82307">
              <w:rPr>
                <w:rFonts w:ascii="Times New Roman" w:hAnsi="Times New Roman" w:cs="Times New Roman"/>
              </w:rPr>
              <w:t>₹</w:t>
            </w:r>
            <w:r w:rsidRPr="00B82307">
              <w:rPr>
                <w:rFonts w:ascii="Times New Roman" w:hAnsi="Times New Roman" w:cs="Times New Roman"/>
              </w:rPr>
              <w:t>7.5 Lakhs</w:t>
            </w:r>
          </w:p>
        </w:tc>
      </w:tr>
      <w:tr w:rsidR="005320E9" w:rsidRPr="00B82307">
        <w:tc>
          <w:tcPr>
            <w:tcW w:w="4320" w:type="dxa"/>
          </w:tcPr>
          <w:p w:rsidR="005320E9" w:rsidRPr="00B82307" w:rsidRDefault="00EA22EB">
            <w:pPr>
              <w:rPr>
                <w:rFonts w:ascii="Times New Roman" w:hAnsi="Times New Roman" w:cs="Times New Roman"/>
              </w:rPr>
            </w:pPr>
            <w:r w:rsidRPr="00B82307">
              <w:rPr>
                <w:rFonts w:ascii="Times New Roman" w:hAnsi="Times New Roman" w:cs="Times New Roman"/>
              </w:rPr>
              <w:t>Top Paying Country</w:t>
            </w:r>
          </w:p>
        </w:tc>
        <w:tc>
          <w:tcPr>
            <w:tcW w:w="4320" w:type="dxa"/>
          </w:tcPr>
          <w:p w:rsidR="005320E9" w:rsidRPr="00B82307" w:rsidRDefault="00EA22EB">
            <w:pPr>
              <w:rPr>
                <w:rFonts w:ascii="Times New Roman" w:hAnsi="Times New Roman" w:cs="Times New Roman"/>
              </w:rPr>
            </w:pPr>
            <w:r w:rsidRPr="00B82307">
              <w:rPr>
                <w:rFonts w:ascii="Times New Roman" w:hAnsi="Times New Roman" w:cs="Times New Roman"/>
              </w:rPr>
              <w:t>Japan – ₹1936 Cr</w:t>
            </w:r>
          </w:p>
        </w:tc>
      </w:tr>
      <w:tr w:rsidR="005320E9" w:rsidRPr="00B82307">
        <w:tc>
          <w:tcPr>
            <w:tcW w:w="4320" w:type="dxa"/>
          </w:tcPr>
          <w:p w:rsidR="005320E9" w:rsidRPr="00B82307" w:rsidRDefault="00EA22EB">
            <w:pPr>
              <w:rPr>
                <w:rFonts w:ascii="Times New Roman" w:hAnsi="Times New Roman" w:cs="Times New Roman"/>
              </w:rPr>
            </w:pPr>
            <w:r w:rsidRPr="00B82307">
              <w:rPr>
                <w:rFonts w:ascii="Times New Roman" w:hAnsi="Times New Roman" w:cs="Times New Roman"/>
              </w:rPr>
              <w:t>Most Experienced Industry</w:t>
            </w:r>
          </w:p>
        </w:tc>
        <w:tc>
          <w:tcPr>
            <w:tcW w:w="4320" w:type="dxa"/>
          </w:tcPr>
          <w:p w:rsidR="005320E9" w:rsidRPr="00B82307" w:rsidRDefault="00EA22EB">
            <w:pPr>
              <w:rPr>
                <w:rFonts w:ascii="Times New Roman" w:hAnsi="Times New Roman" w:cs="Times New Roman"/>
              </w:rPr>
            </w:pPr>
            <w:r w:rsidRPr="00B82307">
              <w:rPr>
                <w:rFonts w:ascii="Times New Roman" w:hAnsi="Times New Roman" w:cs="Times New Roman"/>
              </w:rPr>
              <w:t>Finance</w:t>
            </w:r>
          </w:p>
        </w:tc>
      </w:tr>
      <w:tr w:rsidR="005320E9" w:rsidRPr="00B82307">
        <w:tc>
          <w:tcPr>
            <w:tcW w:w="4320" w:type="dxa"/>
          </w:tcPr>
          <w:p w:rsidR="005320E9" w:rsidRPr="00B82307" w:rsidRDefault="00EA22EB">
            <w:pPr>
              <w:rPr>
                <w:rFonts w:ascii="Times New Roman" w:hAnsi="Times New Roman" w:cs="Times New Roman"/>
              </w:rPr>
            </w:pPr>
            <w:r w:rsidRPr="00B82307">
              <w:rPr>
                <w:rFonts w:ascii="Times New Roman" w:hAnsi="Times New Roman" w:cs="Times New Roman"/>
              </w:rPr>
              <w:t>% Employees with Bonus</w:t>
            </w:r>
          </w:p>
        </w:tc>
        <w:tc>
          <w:tcPr>
            <w:tcW w:w="4320" w:type="dxa"/>
          </w:tcPr>
          <w:p w:rsidR="005320E9" w:rsidRPr="00B82307" w:rsidRDefault="00EA22EB">
            <w:pPr>
              <w:rPr>
                <w:rFonts w:ascii="Times New Roman" w:hAnsi="Times New Roman" w:cs="Times New Roman"/>
              </w:rPr>
            </w:pPr>
            <w:r w:rsidRPr="00B82307">
              <w:rPr>
                <w:rFonts w:ascii="Times New Roman" w:hAnsi="Times New Roman" w:cs="Times New Roman"/>
              </w:rPr>
              <w:t>42.5%</w:t>
            </w:r>
          </w:p>
        </w:tc>
      </w:tr>
      <w:tr w:rsidR="005320E9" w:rsidRPr="00B82307">
        <w:tc>
          <w:tcPr>
            <w:tcW w:w="4320" w:type="dxa"/>
          </w:tcPr>
          <w:p w:rsidR="005320E9" w:rsidRPr="00B82307" w:rsidRDefault="00EA22EB">
            <w:pPr>
              <w:rPr>
                <w:rFonts w:ascii="Times New Roman" w:hAnsi="Times New Roman" w:cs="Times New Roman"/>
              </w:rPr>
            </w:pPr>
            <w:r w:rsidRPr="00B82307">
              <w:rPr>
                <w:rFonts w:ascii="Times New Roman" w:hAnsi="Times New Roman" w:cs="Times New Roman"/>
              </w:rPr>
              <w:t>Highest Paid Job Title</w:t>
            </w:r>
          </w:p>
        </w:tc>
        <w:tc>
          <w:tcPr>
            <w:tcW w:w="4320" w:type="dxa"/>
          </w:tcPr>
          <w:p w:rsidR="005320E9" w:rsidRPr="00B82307" w:rsidRDefault="00EA22EB">
            <w:pPr>
              <w:rPr>
                <w:rFonts w:ascii="Times New Roman" w:hAnsi="Times New Roman" w:cs="Times New Roman"/>
              </w:rPr>
            </w:pPr>
            <w:r w:rsidRPr="00B82307">
              <w:rPr>
                <w:rFonts w:ascii="Times New Roman" w:hAnsi="Times New Roman" w:cs="Times New Roman"/>
              </w:rPr>
              <w:t>Senior Data Scientist</w:t>
            </w:r>
          </w:p>
        </w:tc>
      </w:tr>
    </w:tbl>
    <w:p w:rsidR="005320E9" w:rsidRPr="00B82307" w:rsidRDefault="00EA22EB">
      <w:pPr>
        <w:pStyle w:val="Heading1"/>
        <w:rPr>
          <w:rFonts w:ascii="Times New Roman" w:hAnsi="Times New Roman" w:cs="Times New Roman"/>
        </w:rPr>
      </w:pPr>
      <w:r w:rsidRPr="00B82307">
        <w:rPr>
          <w:rFonts w:ascii="Times New Roman" w:hAnsi="Times New Roman" w:cs="Times New Roman"/>
        </w:rPr>
        <w:t>7. Dashboard Overview</w:t>
      </w:r>
    </w:p>
    <w:p w:rsidR="005320E9" w:rsidRPr="00B82307" w:rsidRDefault="00EA22EB" w:rsidP="00B82307">
      <w:pPr>
        <w:rPr>
          <w:rFonts w:ascii="Times New Roman" w:hAnsi="Times New Roman" w:cs="Times New Roman"/>
        </w:rPr>
      </w:pPr>
      <w:r w:rsidRPr="00B82307">
        <w:rPr>
          <w:rFonts w:ascii="Times New Roman" w:hAnsi="Times New Roman" w:cs="Times New Roman"/>
        </w:rPr>
        <w:t>- Dashboard created in Excel using Pivot Charts</w:t>
      </w:r>
      <w:r w:rsidRPr="00B82307">
        <w:rPr>
          <w:rFonts w:ascii="Times New Roman" w:hAnsi="Times New Roman" w:cs="Times New Roman"/>
        </w:rPr>
        <w:br/>
        <w:t xml:space="preserve">- Integrated filters for dynamic </w:t>
      </w:r>
      <w:r w:rsidRPr="00B82307">
        <w:rPr>
          <w:rFonts w:ascii="Times New Roman" w:hAnsi="Times New Roman" w:cs="Times New Roman"/>
        </w:rPr>
        <w:t>analysis:</w:t>
      </w:r>
      <w:r w:rsidRPr="00B82307">
        <w:rPr>
          <w:rFonts w:ascii="Times New Roman" w:hAnsi="Times New Roman" w:cs="Times New Roman"/>
        </w:rPr>
        <w:br/>
      </w:r>
      <w:r w:rsidRPr="00B82307">
        <w:rPr>
          <w:rFonts w:ascii="Times New Roman" w:hAnsi="Times New Roman" w:cs="Times New Roman"/>
        </w:rPr>
        <w:t>- Slicers for Gender, Country, Industry</w:t>
      </w:r>
      <w:r w:rsidRPr="00B82307">
        <w:rPr>
          <w:rFonts w:ascii="Times New Roman" w:hAnsi="Times New Roman" w:cs="Times New Roman"/>
        </w:rPr>
        <w:br/>
        <w:t>- Visualized trends using:</w:t>
      </w:r>
      <w:r w:rsidRPr="00B82307">
        <w:rPr>
          <w:rFonts w:ascii="Times New Roman" w:hAnsi="Times New Roman" w:cs="Times New Roman"/>
        </w:rPr>
        <w:br/>
      </w:r>
      <w:r w:rsidRPr="00B82307">
        <w:rPr>
          <w:rFonts w:ascii="Times New Roman" w:hAnsi="Times New Roman" w:cs="Times New Roman"/>
        </w:rPr>
        <w:t>- Salary by Experience &amp; Education</w:t>
      </w:r>
      <w:r w:rsidRPr="00B82307">
        <w:rPr>
          <w:rFonts w:ascii="Times New Roman" w:hAnsi="Times New Roman" w:cs="Times New Roman"/>
        </w:rPr>
        <w:br/>
      </w:r>
      <w:r w:rsidRPr="00B82307">
        <w:rPr>
          <w:rFonts w:ascii="Times New Roman" w:hAnsi="Times New Roman" w:cs="Times New Roman"/>
        </w:rPr>
        <w:t>- Bonus eligibility by Gender</w:t>
      </w:r>
      <w:r w:rsidRPr="00B82307">
        <w:rPr>
          <w:rFonts w:ascii="Times New Roman" w:hAnsi="Times New Roman" w:cs="Times New Roman"/>
        </w:rPr>
        <w:br/>
      </w:r>
      <w:r w:rsidRPr="00B82307">
        <w:rPr>
          <w:rFonts w:ascii="Times New Roman" w:hAnsi="Times New Roman" w:cs="Times New Roman"/>
        </w:rPr>
        <w:t>- Top countries and job roles</w:t>
      </w:r>
      <w:r w:rsidRPr="00B82307">
        <w:rPr>
          <w:rFonts w:ascii="Times New Roman" w:hAnsi="Times New Roman" w:cs="Times New Roman"/>
        </w:rPr>
        <w:br/>
      </w:r>
    </w:p>
    <w:p w:rsidR="00B82307" w:rsidRDefault="00EA22EB" w:rsidP="00B82307">
      <w:pPr>
        <w:pStyle w:val="Heading1"/>
        <w:rPr>
          <w:rFonts w:ascii="Times New Roman" w:hAnsi="Times New Roman" w:cs="Times New Roman"/>
        </w:rPr>
      </w:pPr>
      <w:r w:rsidRPr="00B82307">
        <w:rPr>
          <w:rFonts w:ascii="Times New Roman" w:hAnsi="Times New Roman" w:cs="Times New Roman"/>
        </w:rPr>
        <w:lastRenderedPageBreak/>
        <w:t>8. Insights &amp; Recommendations</w:t>
      </w:r>
    </w:p>
    <w:p w:rsidR="00B82307" w:rsidRPr="00B82307" w:rsidRDefault="00B82307" w:rsidP="00B82307"/>
    <w:p w:rsidR="005320E9" w:rsidRPr="00B82307" w:rsidRDefault="00EA22EB">
      <w:pPr>
        <w:rPr>
          <w:rFonts w:ascii="Times New Roman" w:hAnsi="Times New Roman" w:cs="Times New Roman"/>
        </w:rPr>
      </w:pPr>
      <w:r w:rsidRPr="00B82307">
        <w:rPr>
          <w:rFonts w:ascii="Times New Roman" w:hAnsi="Times New Roman" w:cs="Times New Roman"/>
        </w:rPr>
        <w:t>Insights:</w:t>
      </w:r>
      <w:r w:rsidRPr="00B82307">
        <w:rPr>
          <w:rFonts w:ascii="Times New Roman" w:hAnsi="Times New Roman" w:cs="Times New Roman"/>
        </w:rPr>
        <w:br/>
        <w:t>- Tech &amp; Finance roles consistently</w:t>
      </w:r>
      <w:r w:rsidRPr="00B82307">
        <w:rPr>
          <w:rFonts w:ascii="Times New Roman" w:hAnsi="Times New Roman" w:cs="Times New Roman"/>
        </w:rPr>
        <w:t xml:space="preserve"> have the highest salaries.</w:t>
      </w:r>
      <w:r w:rsidRPr="00B82307">
        <w:rPr>
          <w:rFonts w:ascii="Times New Roman" w:hAnsi="Times New Roman" w:cs="Times New Roman"/>
        </w:rPr>
        <w:br/>
        <w:t>- Salary increases with experience and education.</w:t>
      </w:r>
      <w:r w:rsidRPr="00B82307">
        <w:rPr>
          <w:rFonts w:ascii="Times New Roman" w:hAnsi="Times New Roman" w:cs="Times New Roman"/>
        </w:rPr>
        <w:br/>
        <w:t>- A gender pay gap still exists in many sectors.</w:t>
      </w:r>
      <w:r w:rsidRPr="00B82307">
        <w:rPr>
          <w:rFonts w:ascii="Times New Roman" w:hAnsi="Times New Roman" w:cs="Times New Roman"/>
        </w:rPr>
        <w:br/>
      </w:r>
      <w:r w:rsidRPr="00B82307">
        <w:rPr>
          <w:rFonts w:ascii="Times New Roman" w:hAnsi="Times New Roman" w:cs="Times New Roman"/>
        </w:rPr>
        <w:br/>
        <w:t>Recommendations:</w:t>
      </w:r>
      <w:r w:rsidRPr="00B82307">
        <w:rPr>
          <w:rFonts w:ascii="Times New Roman" w:hAnsi="Times New Roman" w:cs="Times New Roman"/>
        </w:rPr>
        <w:br/>
        <w:t>- Organizations should conduct regular salary audits.</w:t>
      </w:r>
      <w:r w:rsidRPr="00B82307">
        <w:rPr>
          <w:rFonts w:ascii="Times New Roman" w:hAnsi="Times New Roman" w:cs="Times New Roman"/>
        </w:rPr>
        <w:br/>
        <w:t>- Promote training/upskilling in high-paying technical ro</w:t>
      </w:r>
      <w:r w:rsidRPr="00B82307">
        <w:rPr>
          <w:rFonts w:ascii="Times New Roman" w:hAnsi="Times New Roman" w:cs="Times New Roman"/>
        </w:rPr>
        <w:t>les.</w:t>
      </w:r>
      <w:r w:rsidRPr="00B82307">
        <w:rPr>
          <w:rFonts w:ascii="Times New Roman" w:hAnsi="Times New Roman" w:cs="Times New Roman"/>
        </w:rPr>
        <w:br/>
        <w:t>- Focus on policies that ensure pay equity across all genders.</w:t>
      </w:r>
      <w:r w:rsidRPr="00B82307">
        <w:rPr>
          <w:rFonts w:ascii="Times New Roman" w:hAnsi="Times New Roman" w:cs="Times New Roman"/>
        </w:rPr>
        <w:br/>
      </w:r>
    </w:p>
    <w:p w:rsidR="005320E9" w:rsidRDefault="00EA22EB">
      <w:pPr>
        <w:pStyle w:val="Heading1"/>
        <w:rPr>
          <w:rFonts w:ascii="Times New Roman" w:hAnsi="Times New Roman" w:cs="Times New Roman"/>
        </w:rPr>
      </w:pPr>
      <w:r w:rsidRPr="00B82307">
        <w:rPr>
          <w:rFonts w:ascii="Times New Roman" w:hAnsi="Times New Roman" w:cs="Times New Roman"/>
        </w:rPr>
        <w:t>9. Conclusion</w:t>
      </w:r>
    </w:p>
    <w:p w:rsidR="00B82307" w:rsidRPr="00B82307" w:rsidRDefault="00B82307" w:rsidP="00B82307"/>
    <w:p w:rsidR="005320E9" w:rsidRPr="00B82307" w:rsidRDefault="00EA22EB">
      <w:pPr>
        <w:rPr>
          <w:rFonts w:ascii="Times New Roman" w:hAnsi="Times New Roman" w:cs="Times New Roman"/>
        </w:rPr>
      </w:pPr>
      <w:r w:rsidRPr="00B82307">
        <w:rPr>
          <w:rFonts w:ascii="Times New Roman" w:hAnsi="Times New Roman" w:cs="Times New Roman"/>
        </w:rPr>
        <w:t>- This project successfully completed the full data life cycle:</w:t>
      </w:r>
      <w:r w:rsidRPr="00B82307">
        <w:rPr>
          <w:rFonts w:ascii="Times New Roman" w:hAnsi="Times New Roman" w:cs="Times New Roman"/>
        </w:rPr>
        <w:br/>
      </w:r>
      <w:r w:rsidRPr="00B82307">
        <w:rPr>
          <w:rFonts w:ascii="Times New Roman" w:hAnsi="Times New Roman" w:cs="Times New Roman"/>
        </w:rPr>
        <w:t>- Cleaning → Integration → Querying → Visualization</w:t>
      </w:r>
      <w:r w:rsidRPr="00B82307">
        <w:rPr>
          <w:rFonts w:ascii="Times New Roman" w:hAnsi="Times New Roman" w:cs="Times New Roman"/>
        </w:rPr>
        <w:br/>
        <w:t>- Key skills developed:</w:t>
      </w:r>
      <w:r w:rsidRPr="00B82307">
        <w:rPr>
          <w:rFonts w:ascii="Times New Roman" w:hAnsi="Times New Roman" w:cs="Times New Roman"/>
        </w:rPr>
        <w:br/>
      </w:r>
      <w:r w:rsidRPr="00B82307">
        <w:rPr>
          <w:rFonts w:ascii="Times New Roman" w:hAnsi="Times New Roman" w:cs="Times New Roman"/>
        </w:rPr>
        <w:t>- Excel Data Handling &amp; Dashb</w:t>
      </w:r>
      <w:r w:rsidRPr="00B82307">
        <w:rPr>
          <w:rFonts w:ascii="Times New Roman" w:hAnsi="Times New Roman" w:cs="Times New Roman"/>
        </w:rPr>
        <w:t>oarding</w:t>
      </w:r>
      <w:r w:rsidRPr="00B82307">
        <w:rPr>
          <w:rFonts w:ascii="Times New Roman" w:hAnsi="Times New Roman" w:cs="Times New Roman"/>
        </w:rPr>
        <w:br/>
      </w:r>
      <w:r w:rsidRPr="00B82307">
        <w:rPr>
          <w:rFonts w:ascii="Times New Roman" w:hAnsi="Times New Roman" w:cs="Times New Roman"/>
        </w:rPr>
        <w:t>- SQL Query Writing</w:t>
      </w:r>
      <w:r w:rsidRPr="00B82307">
        <w:rPr>
          <w:rFonts w:ascii="Times New Roman" w:hAnsi="Times New Roman" w:cs="Times New Roman"/>
        </w:rPr>
        <w:br/>
      </w:r>
      <w:r w:rsidRPr="00B82307">
        <w:rPr>
          <w:rFonts w:ascii="Times New Roman" w:hAnsi="Times New Roman" w:cs="Times New Roman"/>
        </w:rPr>
        <w:t>- Business Insight Development</w:t>
      </w:r>
      <w:r w:rsidRPr="00B82307">
        <w:rPr>
          <w:rFonts w:ascii="Times New Roman" w:hAnsi="Times New Roman" w:cs="Times New Roman"/>
        </w:rPr>
        <w:br/>
      </w:r>
      <w:r w:rsidRPr="00B82307">
        <w:rPr>
          <w:rFonts w:ascii="Times New Roman" w:hAnsi="Times New Roman" w:cs="Times New Roman"/>
        </w:rPr>
        <w:br/>
        <w:t>Final Deliverables:</w:t>
      </w:r>
      <w:r w:rsidRPr="00B82307">
        <w:rPr>
          <w:rFonts w:ascii="Times New Roman" w:hAnsi="Times New Roman" w:cs="Times New Roman"/>
        </w:rPr>
        <w:br/>
        <w:t>- Cleaned dataset</w:t>
      </w:r>
      <w:r w:rsidRPr="00B82307">
        <w:rPr>
          <w:rFonts w:ascii="Times New Roman" w:hAnsi="Times New Roman" w:cs="Times New Roman"/>
        </w:rPr>
        <w:br/>
        <w:t>- MySQL database with imported table</w:t>
      </w:r>
      <w:r w:rsidRPr="00B82307">
        <w:rPr>
          <w:rFonts w:ascii="Times New Roman" w:hAnsi="Times New Roman" w:cs="Times New Roman"/>
        </w:rPr>
        <w:br/>
        <w:t>- 10 SQL query outputs (CSV)</w:t>
      </w:r>
      <w:r w:rsidRPr="00B82307">
        <w:rPr>
          <w:rFonts w:ascii="Times New Roman" w:hAnsi="Times New Roman" w:cs="Times New Roman"/>
        </w:rPr>
        <w:br/>
        <w:t>- Excel workbook with charts &amp; dashboard</w:t>
      </w:r>
      <w:r w:rsidRPr="00B82307">
        <w:rPr>
          <w:rFonts w:ascii="Times New Roman" w:hAnsi="Times New Roman" w:cs="Times New Roman"/>
        </w:rPr>
        <w:br/>
        <w:t>- PowerPoint presentation</w:t>
      </w:r>
      <w:r w:rsidRPr="00B82307">
        <w:rPr>
          <w:rFonts w:ascii="Times New Roman" w:hAnsi="Times New Roman" w:cs="Times New Roman"/>
        </w:rPr>
        <w:br/>
        <w:t>- This written report</w:t>
      </w:r>
      <w:r w:rsidRPr="00B82307">
        <w:rPr>
          <w:rFonts w:ascii="Times New Roman" w:hAnsi="Times New Roman" w:cs="Times New Roman"/>
        </w:rPr>
        <w:br/>
      </w:r>
      <w:r w:rsidRPr="00B82307">
        <w:rPr>
          <w:rFonts w:ascii="Times New Roman" w:hAnsi="Times New Roman" w:cs="Times New Roman"/>
        </w:rPr>
        <w:br/>
        <w:t>Thank you!</w:t>
      </w:r>
      <w:r w:rsidRPr="00B82307">
        <w:rPr>
          <w:rFonts w:ascii="Times New Roman" w:hAnsi="Times New Roman" w:cs="Times New Roman"/>
        </w:rPr>
        <w:br/>
      </w:r>
    </w:p>
    <w:sectPr w:rsidR="005320E9" w:rsidRPr="00B823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3AE0"/>
    <w:rsid w:val="0029639D"/>
    <w:rsid w:val="00326F90"/>
    <w:rsid w:val="005320E9"/>
    <w:rsid w:val="008346C6"/>
    <w:rsid w:val="00AA1D8D"/>
    <w:rsid w:val="00B47730"/>
    <w:rsid w:val="00B82307"/>
    <w:rsid w:val="00CB0664"/>
    <w:rsid w:val="00EA22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BB9FD3"/>
  <w14:defaultImageDpi w14:val="300"/>
  <w15:docId w15:val="{F000FC18-6180-4FED-8755-AC969CA7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90AC68-3EBB-41ED-AC05-D51F776A3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SAMSUNG</cp:lastModifiedBy>
  <cp:revision>5</cp:revision>
  <dcterms:created xsi:type="dcterms:W3CDTF">2013-12-23T23:15:00Z</dcterms:created>
  <dcterms:modified xsi:type="dcterms:W3CDTF">2025-06-25T21:10:00Z</dcterms:modified>
  <cp:category/>
</cp:coreProperties>
</file>